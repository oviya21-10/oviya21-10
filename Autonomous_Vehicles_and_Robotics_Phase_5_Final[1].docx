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C8C83" w14:textId="77777777" w:rsidR="006C1AE8" w:rsidRDefault="009930AF">
      <w:pPr>
        <w:pStyle w:val="Heading1"/>
      </w:pPr>
      <w:r>
        <w:t>COLLEGE CODE</w:t>
      </w:r>
      <w:r w:rsidR="006C1AE8">
        <w:t>: 3105</w:t>
      </w:r>
    </w:p>
    <w:p w14:paraId="4EE4CBEE" w14:textId="1CCC39D5" w:rsidR="00AC5BCC" w:rsidRDefault="009930AF">
      <w:pPr>
        <w:pStyle w:val="Heading1"/>
      </w:pPr>
      <w:r>
        <w:t>COLLEGE NAME</w:t>
      </w:r>
      <w:r w:rsidR="006C1AE8">
        <w:t>: D</w:t>
      </w:r>
      <w:r w:rsidR="003E5B7C">
        <w:t xml:space="preserve">hanalakshmi </w:t>
      </w:r>
      <w:r w:rsidR="006C1AE8">
        <w:t>S</w:t>
      </w:r>
      <w:r w:rsidR="003E5B7C">
        <w:t>rinivasan</w:t>
      </w:r>
      <w:r w:rsidR="006C1AE8">
        <w:t xml:space="preserve"> C</w:t>
      </w:r>
      <w:r w:rsidR="003E5B7C">
        <w:t>ollege</w:t>
      </w:r>
      <w:r w:rsidR="006C1AE8">
        <w:t xml:space="preserve"> </w:t>
      </w:r>
      <w:proofErr w:type="gramStart"/>
      <w:r w:rsidR="006C1AE8">
        <w:t>O</w:t>
      </w:r>
      <w:r w:rsidR="003E5B7C">
        <w:t>f</w:t>
      </w:r>
      <w:proofErr w:type="gramEnd"/>
      <w:r w:rsidR="006C1AE8">
        <w:t xml:space="preserve"> E</w:t>
      </w:r>
      <w:r w:rsidR="003E5B7C">
        <w:t xml:space="preserve">ngineering </w:t>
      </w:r>
      <w:r w:rsidR="006C1AE8">
        <w:t>A</w:t>
      </w:r>
      <w:r w:rsidR="003E5B7C">
        <w:t>nd</w:t>
      </w:r>
      <w:r w:rsidR="006C1AE8">
        <w:t xml:space="preserve"> T</w:t>
      </w:r>
      <w:r w:rsidR="003E5B7C">
        <w:t>echnology</w:t>
      </w:r>
    </w:p>
    <w:p w14:paraId="3A704A1E" w14:textId="62CEA4B9" w:rsidR="00AC5BCC" w:rsidRDefault="009930AF">
      <w:pPr>
        <w:pStyle w:val="Heading1"/>
      </w:pPr>
      <w:r>
        <w:t>DEPARTMENT</w:t>
      </w:r>
      <w:r w:rsidR="006C1AE8">
        <w:t>:</w:t>
      </w:r>
      <w:r w:rsidR="003E5B7C">
        <w:t xml:space="preserve"> Computer science and engineering</w:t>
      </w:r>
    </w:p>
    <w:p w14:paraId="00D846E1" w14:textId="6F4539C5" w:rsidR="00AC5BCC" w:rsidRDefault="009930AF">
      <w:pPr>
        <w:pStyle w:val="Heading1"/>
      </w:pPr>
      <w:r>
        <w:t>STUDENT NM-ID</w:t>
      </w:r>
      <w:r w:rsidR="006C1AE8">
        <w:t xml:space="preserve">: </w:t>
      </w:r>
      <w:r>
        <w:t>21E3604EA68F8E8D534544F8F7FF6C5</w:t>
      </w:r>
    </w:p>
    <w:p w14:paraId="7F8C459A" w14:textId="36BA10C1" w:rsidR="003E5B7C" w:rsidRDefault="009930AF" w:rsidP="003E5B7C">
      <w:pPr>
        <w:pStyle w:val="Heading1"/>
      </w:pPr>
      <w:r>
        <w:t>ROLL NO: 310523104102</w:t>
      </w:r>
      <w:bookmarkStart w:id="0" w:name="_GoBack"/>
      <w:bookmarkEnd w:id="0"/>
    </w:p>
    <w:p w14:paraId="6B642A3C" w14:textId="77777777" w:rsidR="003E5B7C" w:rsidRDefault="003E5B7C" w:rsidP="003E5B7C">
      <w:pPr>
        <w:pStyle w:val="Heading1"/>
      </w:pPr>
      <w:r>
        <w:t>DATE: 07-05-2025</w:t>
      </w:r>
    </w:p>
    <w:p w14:paraId="7CB52E04" w14:textId="77777777" w:rsidR="003E5B7C" w:rsidRDefault="003E5B7C" w:rsidP="003E5B7C">
      <w:pPr>
        <w:pStyle w:val="Heading1"/>
      </w:pPr>
      <w:r>
        <w:t>TECHNOLOGY-PROJECT NAME: Autonomous Vehicles and Robotics</w:t>
      </w:r>
    </w:p>
    <w:p w14:paraId="4DB33C53" w14:textId="77777777" w:rsidR="003E5B7C" w:rsidRDefault="003E5B7C" w:rsidP="003E5B7C">
      <w:pPr>
        <w:pStyle w:val="Heading1"/>
      </w:pPr>
      <w:r>
        <w:t>SUBMITTED BY: D. Mohana Priya, K. Preethi Sree, P. Priya, V. Oviya.</w:t>
      </w:r>
    </w:p>
    <w:p w14:paraId="701E1324" w14:textId="77777777" w:rsidR="003E5B7C" w:rsidRPr="003E5B7C" w:rsidRDefault="003E5B7C" w:rsidP="003E5B7C">
      <w:pPr>
        <w:pStyle w:val="Heading1"/>
      </w:pPr>
      <w:r>
        <w:t xml:space="preserve">                                    </w:t>
      </w:r>
    </w:p>
    <w:p w14:paraId="0127B555" w14:textId="77777777" w:rsidR="003E5B7C" w:rsidRPr="003E5B7C" w:rsidRDefault="003E5B7C" w:rsidP="003E5B7C"/>
    <w:p w14:paraId="0197C8BB" w14:textId="77777777" w:rsidR="00AC5BCC" w:rsidRDefault="00AC5BCC">
      <w:pPr>
        <w:pStyle w:val="Heading1"/>
      </w:pPr>
    </w:p>
    <w:p w14:paraId="68804113" w14:textId="77777777" w:rsidR="00AC5BCC" w:rsidRDefault="009930AF">
      <w:pPr>
        <w:pStyle w:val="Heading1"/>
        <w:jc w:val="center"/>
      </w:pPr>
      <w:r>
        <w:rPr>
          <w:color w:val="003366"/>
          <w:sz w:val="48"/>
        </w:rPr>
        <w:t>Phase 5: Project Demonstration &amp; Documentation</w:t>
      </w:r>
    </w:p>
    <w:p w14:paraId="1B4D6DF1" w14:textId="77777777" w:rsidR="00AC5BCC" w:rsidRDefault="009930AF">
      <w:pPr>
        <w:pStyle w:val="Heading2"/>
      </w:pPr>
      <w:r>
        <w:rPr>
          <w:color w:val="000000"/>
          <w:sz w:val="36"/>
        </w:rPr>
        <w:t>Title: Autonomous Vehicles and Robotics</w:t>
      </w:r>
    </w:p>
    <w:p w14:paraId="047F6995" w14:textId="77777777" w:rsidR="00AC5BCC" w:rsidRDefault="009930AF">
      <w:pPr>
        <w:pStyle w:val="Heading2"/>
      </w:pPr>
      <w:r>
        <w:t>Abstract:</w:t>
      </w:r>
    </w:p>
    <w:p w14:paraId="270220FE" w14:textId="77777777" w:rsidR="00AC5BCC" w:rsidRDefault="009930AF">
      <w:r>
        <w:t>The “Autonomous Veh</w:t>
      </w:r>
      <w:r>
        <w:t>icles and Robotics” project aims to advance intelligent transportation and automation by integrating AI-driven navigation, robotics perception, and real-time decision-making. This system utilizes computer vision, machine learning algorithms, and sensor fus</w:t>
      </w:r>
      <w:r>
        <w:t>ion to enable autonomous movement and interaction with dynamic environments. The final phase demonstrates the vehicle’s autonomous behavior, obstacle detection and avoidance, robotic task execution, and real-time path planning. This document includes compr</w:t>
      </w:r>
      <w:r>
        <w:t>ehensive technical documentation, performance evaluations, source code snapshots, and testing reports, along with diagrams and photos to showcase the completed system’s design and operation.</w:t>
      </w:r>
    </w:p>
    <w:p w14:paraId="17B87C07" w14:textId="77777777" w:rsidR="00AC5BCC" w:rsidRDefault="009930AF">
      <w:pPr>
        <w:pStyle w:val="Heading2"/>
      </w:pPr>
      <w:r>
        <w:t>Index</w:t>
      </w:r>
    </w:p>
    <w:p w14:paraId="1B7AE486" w14:textId="77777777" w:rsidR="00AC5BCC" w:rsidRDefault="009930AF">
      <w:r>
        <w:t>1. Project Demonstration</w:t>
      </w:r>
    </w:p>
    <w:p w14:paraId="549DA333" w14:textId="77777777" w:rsidR="00AC5BCC" w:rsidRDefault="009930AF">
      <w:r>
        <w:t>2. Project Documentation</w:t>
      </w:r>
    </w:p>
    <w:p w14:paraId="3E8AB00C" w14:textId="77777777" w:rsidR="00AC5BCC" w:rsidRDefault="009930AF">
      <w:r>
        <w:t>3. Feedba</w:t>
      </w:r>
      <w:r>
        <w:t>ck and Final Adjustments</w:t>
      </w:r>
    </w:p>
    <w:p w14:paraId="69909200" w14:textId="77777777" w:rsidR="00AC5BCC" w:rsidRDefault="009930AF">
      <w:r>
        <w:t>4. Final Project Report Submission</w:t>
      </w:r>
    </w:p>
    <w:p w14:paraId="6A3DFB70" w14:textId="77777777" w:rsidR="00AC5BCC" w:rsidRDefault="009930AF">
      <w:r>
        <w:t>5. Project Handover and Future Works</w:t>
      </w:r>
    </w:p>
    <w:p w14:paraId="66E3F80A" w14:textId="77777777" w:rsidR="00AC5BCC" w:rsidRDefault="009930AF">
      <w:pPr>
        <w:pStyle w:val="Heading2"/>
      </w:pPr>
      <w:r>
        <w:t>1. Project Demonstration</w:t>
      </w:r>
    </w:p>
    <w:p w14:paraId="52AF773E" w14:textId="77777777" w:rsidR="00AC5BCC" w:rsidRDefault="009930AF">
      <w:r>
        <w:t>Overview:</w:t>
      </w:r>
      <w:r>
        <w:br/>
        <w:t xml:space="preserve">The demonstration focuses on showcasing the autonomous vehicle’s real-time performance and the robotics module’s ability to </w:t>
      </w:r>
      <w:r>
        <w:t>interact with the environment.</w:t>
      </w:r>
    </w:p>
    <w:p w14:paraId="307E56AC" w14:textId="77777777" w:rsidR="00AC5BCC" w:rsidRDefault="009930AF">
      <w:r>
        <w:t>Demonstration Details:</w:t>
      </w:r>
      <w:r>
        <w:br/>
        <w:t>- System Walkthrough: A live demo of the autonomous vehicle navigating through a test track using AI algorithms and sensor data.</w:t>
      </w:r>
      <w:r>
        <w:br/>
        <w:t>- Obstacle Detection &amp; Avoidance: Showcasing real-time response to unexpe</w:t>
      </w:r>
      <w:r>
        <w:t xml:space="preserve">cted </w:t>
      </w:r>
      <w:r>
        <w:lastRenderedPageBreak/>
        <w:t>obstacles using LiDAR and ultrasonic sensors.</w:t>
      </w:r>
      <w:r>
        <w:br/>
        <w:t>- Robotic Control: The robotic arm attached to the vehicle executes tasks like object picking and placement.</w:t>
      </w:r>
      <w:r>
        <w:br/>
        <w:t>- Path Planning: The vehicle's ability to dynamically recalculate paths based on environmental i</w:t>
      </w:r>
      <w:r>
        <w:t>nput.</w:t>
      </w:r>
      <w:r>
        <w:br/>
        <w:t>- Performance Metrics: Speed, reaction time, navigation accuracy, and robotic precision under varying conditions.</w:t>
      </w:r>
      <w:r>
        <w:br/>
        <w:t>- Safety &amp; Compliance: Safety protocols demonstrated in real-time, including auto-stop, emergency override, and secure data logging.</w:t>
      </w:r>
    </w:p>
    <w:p w14:paraId="79CFD375" w14:textId="77777777" w:rsidR="00AC5BCC" w:rsidRDefault="009930AF">
      <w:r>
        <w:t>Out</w:t>
      </w:r>
      <w:r>
        <w:t>come:</w:t>
      </w:r>
      <w:r>
        <w:br/>
        <w:t>The project successfully demonstrates safe, intelligent navigation and robotic task execution, validating its capability in real-world scenarios.</w:t>
      </w:r>
    </w:p>
    <w:p w14:paraId="34F01A94" w14:textId="77777777" w:rsidR="00AC5BCC" w:rsidRDefault="009930AF">
      <w:pPr>
        <w:pStyle w:val="Heading2"/>
      </w:pPr>
      <w:r>
        <w:t>2. Project Documentation</w:t>
      </w:r>
    </w:p>
    <w:p w14:paraId="7A3868F8" w14:textId="77777777" w:rsidR="00AC5BCC" w:rsidRDefault="009930AF">
      <w:r>
        <w:t>Overview:</w:t>
      </w:r>
      <w:r>
        <w:br/>
        <w:t>A full set of documentation covering the system’s architecture, contr</w:t>
      </w:r>
      <w:r>
        <w:t>ol logic, AI models, and user/administrator guidelines.</w:t>
      </w:r>
    </w:p>
    <w:p w14:paraId="611FDDB0" w14:textId="77777777" w:rsidR="00AC5BCC" w:rsidRDefault="009930AF">
      <w:r>
        <w:t>Documentation Sections:</w:t>
      </w:r>
      <w:r>
        <w:br/>
        <w:t>- System Architecture: Diagrams showing data flow between sensors, processing units, actuators, and the decision engine.</w:t>
      </w:r>
      <w:r>
        <w:br/>
        <w:t xml:space="preserve">- Code Documentation: Python scripts and control </w:t>
      </w:r>
      <w:r>
        <w:t>algorithms for navigation, path planning, and robotic tasks.</w:t>
      </w:r>
      <w:r>
        <w:br/>
        <w:t>- User Guide: Instructions for operating the vehicle, setting up test environments, and initiating autonomous or manual modes.</w:t>
      </w:r>
      <w:r>
        <w:br/>
        <w:t>- Administrator Guide: Procedures for updating firmware, calibrating</w:t>
      </w:r>
      <w:r>
        <w:t xml:space="preserve"> sensors, and maintaining hardware components.</w:t>
      </w:r>
      <w:r>
        <w:br/>
        <w:t>- Testing Reports: Data on path accuracy, obstacle response time, load capacity, and robotics task success rates.</w:t>
      </w:r>
    </w:p>
    <w:p w14:paraId="1E88A2D9" w14:textId="77777777" w:rsidR="00AC5BCC" w:rsidRDefault="009930AF">
      <w:r>
        <w:t>Outcome:</w:t>
      </w:r>
      <w:r>
        <w:br/>
        <w:t>Complete documentation ensures transparency and replicability for future iterations or</w:t>
      </w:r>
      <w:r>
        <w:t xml:space="preserve"> academic use.</w:t>
      </w:r>
    </w:p>
    <w:p w14:paraId="7ADC269C" w14:textId="77777777" w:rsidR="00AC5BCC" w:rsidRDefault="009930AF">
      <w:pPr>
        <w:pStyle w:val="Heading2"/>
      </w:pPr>
      <w:r>
        <w:t>3. Feedback and Final Adjustments</w:t>
      </w:r>
    </w:p>
    <w:p w14:paraId="6AC22F52" w14:textId="77777777" w:rsidR="00AC5BCC" w:rsidRDefault="009930AF">
      <w:r>
        <w:t>Overview:</w:t>
      </w:r>
      <w:r>
        <w:br/>
        <w:t>Feedback from instructors and observers helped refine the vehicle’s performance and robotics efficiency.</w:t>
      </w:r>
    </w:p>
    <w:p w14:paraId="369E5859" w14:textId="77777777" w:rsidR="00AC5BCC" w:rsidRDefault="009930AF">
      <w:r>
        <w:t>Steps:</w:t>
      </w:r>
      <w:r>
        <w:br/>
        <w:t>- Feedback Collection: Surveys and observation during demonstration sessions.</w:t>
      </w:r>
      <w:r>
        <w:br/>
      </w:r>
      <w:r>
        <w:lastRenderedPageBreak/>
        <w:t>- Refin</w:t>
      </w:r>
      <w:r>
        <w:t>ement: Optimization of path algorithms, smoother robotic movements, and better obstacle prediction.</w:t>
      </w:r>
      <w:r>
        <w:br/>
        <w:t>- Final Testing: Re-runs under adjusted configurations to confirm reliability and precision.</w:t>
      </w:r>
    </w:p>
    <w:p w14:paraId="73B015F6" w14:textId="77777777" w:rsidR="00AC5BCC" w:rsidRDefault="009930AF">
      <w:r>
        <w:t>Outcome:</w:t>
      </w:r>
      <w:r>
        <w:br/>
        <w:t>The system was improved for stability and scalability,</w:t>
      </w:r>
      <w:r>
        <w:t xml:space="preserve"> readying it for integration in more complex test environments.</w:t>
      </w:r>
    </w:p>
    <w:p w14:paraId="45477115" w14:textId="77777777" w:rsidR="00AC5BCC" w:rsidRDefault="009930AF">
      <w:pPr>
        <w:pStyle w:val="Heading2"/>
      </w:pPr>
      <w:r>
        <w:t>4. Final Project Report Submission</w:t>
      </w:r>
    </w:p>
    <w:p w14:paraId="60CA1010" w14:textId="77777777" w:rsidR="00AC5BCC" w:rsidRDefault="009930AF">
      <w:r>
        <w:t>Overview:</w:t>
      </w:r>
      <w:r>
        <w:br/>
        <w:t>The report summarizes all phases of development, implementation, testing, and performance evaluation.</w:t>
      </w:r>
    </w:p>
    <w:p w14:paraId="42D7230F" w14:textId="77777777" w:rsidR="00AC5BCC" w:rsidRDefault="009930AF">
      <w:r>
        <w:t>Report Sections:</w:t>
      </w:r>
      <w:r>
        <w:br/>
        <w:t>- Executive Summary: Overvie</w:t>
      </w:r>
      <w:r>
        <w:t>w of goals, methods, and innovations.</w:t>
      </w:r>
      <w:r>
        <w:br/>
        <w:t>- Phase Breakdown: From concept design and component selection to AI integration and robotics control.</w:t>
      </w:r>
      <w:r>
        <w:br/>
        <w:t>- Challenges &amp; Solutions: Issues such as sensor noise, timing synchronization, and path recalibration resolved thro</w:t>
      </w:r>
      <w:r>
        <w:t>ugh hardware/software tuning.</w:t>
      </w:r>
      <w:r>
        <w:br/>
        <w:t>- Outcomes: The vehicle operates autonomously in structured environments with robotic assistance functioning with high reliability.</w:t>
      </w:r>
    </w:p>
    <w:p w14:paraId="5268C9D8" w14:textId="77777777" w:rsidR="00AC5BCC" w:rsidRDefault="009930AF">
      <w:r>
        <w:t>Outcome:</w:t>
      </w:r>
      <w:r>
        <w:br/>
        <w:t>The comprehensive report captures the full project scope, offering insights into succ</w:t>
      </w:r>
      <w:r>
        <w:t>essful autonomous system development.</w:t>
      </w:r>
    </w:p>
    <w:p w14:paraId="191443AE" w14:textId="77777777" w:rsidR="00AC5BCC" w:rsidRDefault="009930AF">
      <w:pPr>
        <w:pStyle w:val="Heading2"/>
      </w:pPr>
      <w:r>
        <w:t>5. Project Handover and Future Works</w:t>
      </w:r>
    </w:p>
    <w:p w14:paraId="39752661" w14:textId="77777777" w:rsidR="00AC5BCC" w:rsidRDefault="009930AF">
      <w:r>
        <w:t>Overview:</w:t>
      </w:r>
      <w:r>
        <w:br/>
        <w:t>Handover process includes next steps for scaling and improvement.</w:t>
      </w:r>
    </w:p>
    <w:p w14:paraId="5E4E2B9B" w14:textId="77777777" w:rsidR="00AC5BCC" w:rsidRDefault="009930AF">
      <w:r>
        <w:t>Handover Details:</w:t>
      </w:r>
      <w:r>
        <w:br/>
        <w:t>- Next Steps:</w:t>
      </w:r>
      <w:r>
        <w:br/>
        <w:t xml:space="preserve">  - Enhancing environment mapping using SLAM.</w:t>
      </w:r>
      <w:r>
        <w:br/>
      </w:r>
      <w:r>
        <w:t xml:space="preserve">  - Scaling robotics capabilities with multi-joint arms.</w:t>
      </w:r>
      <w:r>
        <w:br/>
        <w:t xml:space="preserve">  - Upgrading to real-world terrain testing and multi-vehicle coordination.</w:t>
      </w:r>
      <w:r>
        <w:br/>
        <w:t xml:space="preserve">  - Adding voice command interface and multilingual support.</w:t>
      </w:r>
    </w:p>
    <w:p w14:paraId="77EBC760" w14:textId="77777777" w:rsidR="00AC5BCC" w:rsidRDefault="009930AF">
      <w:r>
        <w:t>Outcome:</w:t>
      </w:r>
      <w:r>
        <w:br/>
        <w:t>Project officially concluded with documentation, perf</w:t>
      </w:r>
      <w:r>
        <w:t>ormance data, and improvement roadmap for future researchers or developers.</w:t>
      </w:r>
    </w:p>
    <w:p w14:paraId="72B98274" w14:textId="77777777" w:rsidR="009F1DC6" w:rsidRDefault="009F1DC6" w:rsidP="009F1DC6">
      <w:pPr>
        <w:pStyle w:val="Heading2"/>
      </w:pPr>
      <w:r>
        <w:lastRenderedPageBreak/>
        <w:t>Source code:</w:t>
      </w:r>
    </w:p>
    <w:p w14:paraId="5EB3301C" w14:textId="2A7201BD" w:rsidR="00851538" w:rsidRDefault="009930AF" w:rsidP="009F1DC6">
      <w:pPr>
        <w:pStyle w:val="Heading2"/>
        <w:rPr>
          <w:noProof/>
        </w:rPr>
      </w:pPr>
      <w:r>
        <w:br/>
      </w:r>
      <w:r w:rsidR="00851538">
        <w:rPr>
          <w:noProof/>
          <w:lang w:val="en-IN" w:eastAsia="en-IN"/>
        </w:rPr>
        <w:drawing>
          <wp:inline distT="0" distB="0" distL="0" distR="0" wp14:anchorId="0C074B7C" wp14:editId="02916E63">
            <wp:extent cx="5486400" cy="5501640"/>
            <wp:effectExtent l="0" t="0" r="0" b="3810"/>
            <wp:docPr id="1566813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7469" w14:textId="77777777" w:rsidR="00851538" w:rsidRDefault="00851538" w:rsidP="003E5B7C">
      <w:pPr>
        <w:pStyle w:val="Heading2"/>
        <w:rPr>
          <w:noProof/>
        </w:rPr>
      </w:pPr>
    </w:p>
    <w:p w14:paraId="38BCF189" w14:textId="77777777" w:rsidR="00851538" w:rsidRDefault="00851538" w:rsidP="003E5B7C">
      <w:pPr>
        <w:pStyle w:val="Heading2"/>
        <w:rPr>
          <w:noProof/>
        </w:rPr>
      </w:pPr>
    </w:p>
    <w:p w14:paraId="455AD80C" w14:textId="77777777" w:rsidR="00851538" w:rsidRDefault="00851538" w:rsidP="003E5B7C">
      <w:pPr>
        <w:pStyle w:val="Heading2"/>
        <w:rPr>
          <w:noProof/>
        </w:rPr>
      </w:pPr>
    </w:p>
    <w:p w14:paraId="3A408A25" w14:textId="77777777" w:rsidR="00851538" w:rsidRDefault="00851538" w:rsidP="003E5B7C">
      <w:pPr>
        <w:pStyle w:val="Heading2"/>
        <w:rPr>
          <w:noProof/>
        </w:rPr>
      </w:pPr>
    </w:p>
    <w:p w14:paraId="01CEC3CD" w14:textId="77777777" w:rsidR="00851538" w:rsidRDefault="00851538" w:rsidP="003E5B7C">
      <w:pPr>
        <w:pStyle w:val="Heading2"/>
        <w:rPr>
          <w:noProof/>
        </w:rPr>
      </w:pPr>
    </w:p>
    <w:p w14:paraId="7A71F296" w14:textId="26EFD562" w:rsidR="00851538" w:rsidRDefault="00851538" w:rsidP="003E5B7C">
      <w:pPr>
        <w:pStyle w:val="Heading2"/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9D9C520" wp14:editId="6A4B5C36">
            <wp:extent cx="5486400" cy="6791325"/>
            <wp:effectExtent l="0" t="0" r="0" b="9525"/>
            <wp:docPr id="296558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E97A" w14:textId="77777777" w:rsidR="00851538" w:rsidRDefault="00851538" w:rsidP="003E5B7C">
      <w:pPr>
        <w:pStyle w:val="Heading2"/>
        <w:rPr>
          <w:noProof/>
        </w:rPr>
      </w:pPr>
    </w:p>
    <w:p w14:paraId="7CBE5538" w14:textId="77777777" w:rsidR="00851538" w:rsidRDefault="00851538" w:rsidP="003E5B7C">
      <w:pPr>
        <w:pStyle w:val="Heading2"/>
        <w:rPr>
          <w:noProof/>
        </w:rPr>
      </w:pPr>
    </w:p>
    <w:p w14:paraId="7AA81997" w14:textId="77777777" w:rsidR="00C332EB" w:rsidRDefault="00C332EB" w:rsidP="003E5B7C">
      <w:pPr>
        <w:pStyle w:val="Heading2"/>
        <w:rPr>
          <w:noProof/>
        </w:rPr>
      </w:pPr>
    </w:p>
    <w:p w14:paraId="45AA5309" w14:textId="799F9439" w:rsidR="00C332EB" w:rsidRDefault="00C332EB" w:rsidP="003E5B7C">
      <w:pPr>
        <w:pStyle w:val="Heading2"/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A0653B4" wp14:editId="6D591820">
            <wp:extent cx="5486400" cy="6467475"/>
            <wp:effectExtent l="0" t="0" r="0" b="9525"/>
            <wp:docPr id="643229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538">
        <w:rPr>
          <w:noProof/>
          <w:lang w:val="en-IN" w:eastAsia="en-IN"/>
        </w:rPr>
        <w:lastRenderedPageBreak/>
        <w:drawing>
          <wp:inline distT="0" distB="0" distL="0" distR="0" wp14:anchorId="46ACAE75" wp14:editId="444D9722">
            <wp:extent cx="5486400" cy="5209540"/>
            <wp:effectExtent l="0" t="0" r="0" b="0"/>
            <wp:docPr id="1314924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142A" w14:textId="77777777" w:rsidR="00C332EB" w:rsidRDefault="00C332EB" w:rsidP="003E5B7C">
      <w:pPr>
        <w:pStyle w:val="Heading2"/>
        <w:rPr>
          <w:noProof/>
        </w:rPr>
      </w:pPr>
    </w:p>
    <w:p w14:paraId="1FC1AA43" w14:textId="77777777" w:rsidR="00713EA5" w:rsidRDefault="00713EA5" w:rsidP="00713EA5"/>
    <w:p w14:paraId="16AAB173" w14:textId="77777777" w:rsidR="00713EA5" w:rsidRDefault="00713EA5" w:rsidP="00713EA5"/>
    <w:p w14:paraId="4533C605" w14:textId="77777777" w:rsidR="00713EA5" w:rsidRPr="00713EA5" w:rsidRDefault="00713EA5" w:rsidP="00713EA5"/>
    <w:p w14:paraId="67F92AEC" w14:textId="3CD38100" w:rsidR="00C332EB" w:rsidRDefault="00713EA5" w:rsidP="003E5B7C">
      <w:pPr>
        <w:pStyle w:val="Heading2"/>
        <w:rPr>
          <w:noProof/>
        </w:rPr>
      </w:pPr>
      <w:r>
        <w:rPr>
          <w:noProof/>
        </w:rPr>
        <w:t>Output:</w:t>
      </w:r>
    </w:p>
    <w:p w14:paraId="2335E2F0" w14:textId="1908A0D0" w:rsidR="00713EA5" w:rsidRDefault="00713EA5" w:rsidP="00713EA5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570B5D49" wp14:editId="7B0E0DCC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486400" cy="4567555"/>
            <wp:effectExtent l="0" t="0" r="0" b="444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455286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E4A0A6" w14:textId="77777777" w:rsidR="00713EA5" w:rsidRPr="00713EA5" w:rsidRDefault="00713EA5" w:rsidP="00713EA5"/>
    <w:p w14:paraId="25B1AB9A" w14:textId="77777777" w:rsidR="00713EA5" w:rsidRPr="00713EA5" w:rsidRDefault="00713EA5" w:rsidP="00713EA5"/>
    <w:p w14:paraId="1351CD19" w14:textId="532B1DEC" w:rsidR="00C332EB" w:rsidRDefault="00C332EB" w:rsidP="003E5B7C">
      <w:pPr>
        <w:pStyle w:val="Heading2"/>
        <w:rPr>
          <w:noProof/>
        </w:rPr>
      </w:pPr>
    </w:p>
    <w:p w14:paraId="019ADD96" w14:textId="77777777" w:rsidR="00C332EB" w:rsidRDefault="00C332EB" w:rsidP="003E5B7C">
      <w:pPr>
        <w:pStyle w:val="Heading2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140B1B3D" wp14:editId="3ECBC383">
            <wp:extent cx="5486400" cy="4835525"/>
            <wp:effectExtent l="0" t="0" r="0" b="3175"/>
            <wp:docPr id="1218411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78F" w14:textId="4D833C8B" w:rsidR="00AC5BCC" w:rsidRDefault="00C332EB" w:rsidP="003E5B7C">
      <w:pPr>
        <w:pStyle w:val="Heading2"/>
      </w:pPr>
      <w:r>
        <w:rPr>
          <w:noProof/>
          <w:lang w:val="en-IN" w:eastAsia="en-IN"/>
        </w:rPr>
        <w:lastRenderedPageBreak/>
        <w:drawing>
          <wp:inline distT="0" distB="0" distL="0" distR="0" wp14:anchorId="2686434B" wp14:editId="51A1CF6E">
            <wp:extent cx="4488180" cy="4008120"/>
            <wp:effectExtent l="0" t="0" r="7620" b="0"/>
            <wp:docPr id="13172878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B7C"/>
    <w:rsid w:val="006C1AE8"/>
    <w:rsid w:val="00713EA5"/>
    <w:rsid w:val="00851538"/>
    <w:rsid w:val="009930AF"/>
    <w:rsid w:val="009F1DC6"/>
    <w:rsid w:val="00AA1D8D"/>
    <w:rsid w:val="00AC5BCC"/>
    <w:rsid w:val="00AE7649"/>
    <w:rsid w:val="00B47730"/>
    <w:rsid w:val="00C332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F47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4E20A6-C41E-4BF2-B358-2DC98769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cse hod</cp:lastModifiedBy>
  <cp:revision>4</cp:revision>
  <dcterms:created xsi:type="dcterms:W3CDTF">2025-05-07T17:32:00Z</dcterms:created>
  <dcterms:modified xsi:type="dcterms:W3CDTF">2025-05-09T11:03:00Z</dcterms:modified>
  <cp:category/>
</cp:coreProperties>
</file>